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>
          <w:b/>
        </w:rPr>
        <w:t>The following Algorithms results are present here:-</w:t>
        <w:br/>
      </w:r>
    </w:p>
    <w:p>
      <w:pPr>
        <w:pStyle w:val="Normal"/>
        <w:jc w:val="left"/>
        <w:rPr/>
      </w:pPr>
      <w:r>
        <w:rPr>
          <w:b/>
        </w:rPr>
        <w:t>Bat</w:t>
        <w:br/>
      </w:r>
    </w:p>
    <w:p>
      <w:pPr>
        <w:pStyle w:val="Normal"/>
        <w:jc w:val="left"/>
        <w:rPr/>
      </w:pPr>
      <w:r>
        <w:rPr>
          <w:b/>
        </w:rPr>
        <w:t>Camel Algorithm</w:t>
        <w:br/>
      </w:r>
    </w:p>
    <w:p>
      <w:pPr>
        <w:pStyle w:val="Normal"/>
        <w:jc w:val="left"/>
        <w:rPr/>
      </w:pPr>
      <w:r>
        <w:rPr>
          <w:b/>
        </w:rPr>
        <w:t>Cuckoo Search</w:t>
        <w:br/>
      </w:r>
    </w:p>
    <w:p>
      <w:pPr>
        <w:pStyle w:val="Normal"/>
        <w:jc w:val="left"/>
        <w:rPr/>
      </w:pPr>
      <w:r>
        <w:rPr>
          <w:b/>
        </w:rPr>
        <w:t>Fire Fly</w:t>
        <w:br/>
      </w:r>
    </w:p>
    <w:p>
      <w:pPr>
        <w:pStyle w:val="Normal"/>
        <w:jc w:val="left"/>
        <w:rPr/>
      </w:pPr>
      <w:r>
        <w:rPr>
          <w:b/>
        </w:rPr>
        <w:t>Particle Swarm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/>
      </w:pPr>
      <w:r>
        <w:rPr>
          <w:b/>
        </w:rPr>
        <w:t>Self Adaptive Bat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Bat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447.1999999999997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105.58888888888882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44.695833333333326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293.1999999999999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69.22777777777775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387.4999999999999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91.49305555555551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16.244444444444444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333.7000000000001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78.7902777777778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122.7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28.97083333333333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503.7999999999999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118.95277777777775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217.19999999999987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51.2833333333333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35.01527777777778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66.25277777777775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49.84305555555554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57.72916666666664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54.500000000000014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12.86805555555556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21.391666666666666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43.23194444444445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379.8000000000002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89.67500000000005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669.2000000000006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158.0055555555557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17.6375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75.46111111111111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8.783333333333333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304.89999999999986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71.99027777777775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383.6000000000003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90.5722222222223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640.6000000000008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151.25277777777796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45.00277777777776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645.4999999999999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152.4097222222222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611.0000000000001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144.2638888888889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683.800000000001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161.452777777778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67.83472222222221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105.99999999999996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25.02777777777777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28.758333333333333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24.0125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597.5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141.07638888888889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960.8000000000006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226.8555555555557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164.20000000000002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38.769444444444446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95.12916666666668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240.0999999999999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56.69027777777775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421.7000000000001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99.56805555555556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20.211111111111112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511.7000000000003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120.81805555555562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75.57916666666665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65.35555555555554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53.40833333333332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147.39999999999998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34.80277777777777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26.000000000000004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6.138888888888889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214.7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50.693055555555546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778.3000000000009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183.765277777778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101.43333333333332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9.491666666666667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66.22916666666667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258.19999999999993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60.96388888888888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351.6000000000001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83.01666666666668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49.725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62.498611111111096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27.200000000000003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6.422222222222223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16.055555555555557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413.1000000000002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97.53750000000004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109.19999999999996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25.783333333333324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26.302777777777777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3.943055555555555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375.8000000000001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88.73055555555558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14.591666666666669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55.86388888888888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45.10000000000001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10.648611111111112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316.50000000000017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74.7291666666667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699.2000000000007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165.08888888888904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600.6000000000001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141.80833333333337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848.1000000000014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200.24583333333365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44.43611111111111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9.656944444444443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40.138888888888886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20.116666666666667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36.83333333333332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268.3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63.34861111111111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99.96944444444442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20.89583333333333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116.40000000000002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27.48333333333333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306.4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72.34444444444443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497.70000000000033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117.51250000000007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166.79999999999995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39.38333333333332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292.8999999999999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69.15694444444442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423.1999999999999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99.9222222222222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869.6000000000007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205.3222222222224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30.694444444444443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15.984722222222222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26.279166666666665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563.1000000000001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132.9541666666667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96.2625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456.3999999999999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107.76111111111108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908.8000000000008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214.57777777777795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239.99999999999991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56.66666666666664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19.17222222222222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576.4000000000002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136.0944444444445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664.9000000000005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156.9902777777779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1131.4999999999998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267.1597222222222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457.1999999999998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107.94999999999996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218.00000000000009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51.47222222222224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50.33888888888889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287.3000000000001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67.83472222222225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T#1.1 Bat Main Result</w:t>
        <w:br/>
      </w:r>
    </w:p>
    <w:tbl>
      <w:tblPr>
        <w:tblStyle w:val="TableGrid"/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4"/>
        <w:gridCol w:w="785"/>
        <w:gridCol w:w="785"/>
        <w:gridCol w:w="785"/>
        <w:gridCol w:w="785"/>
        <w:gridCol w:w="787"/>
        <w:gridCol w:w="785"/>
        <w:gridCol w:w="785"/>
        <w:gridCol w:w="785"/>
        <w:gridCol w:w="785"/>
        <w:gridCol w:w="782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loudness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pulse_rate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gamma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alpha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min_frequency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max_frequency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0.4953294691693303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0.6002920007053112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0.1574105080560471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0.8917689509621813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9.21422629852615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78.4827738814337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0.8614281821799779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0.796477014594362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0.1622299134734751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0.1279079854004264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6.31227604521258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69.61764669660025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0.469268967807294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0.5999621548448113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0.2252381068472883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0.1750446809671821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7.651571368248174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81.18505528441574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0.191723735630543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0.2647039138571946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0.6652693727626408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0.3493085843715032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8.610417751508262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88.6826965509445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0.3743900780349997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0.5345462018375161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0.6931028571396962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0.7495520167868096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4.301354431109951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41.81352364467864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0.2644644623596952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0.3095966358709754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0.9872249661735412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0.1327065391291453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0.8656813233197913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82.96179218092723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0.9075516816611184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0.3722566072179196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0.2240818464269461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0.956301394092128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2.953998425463765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63.50183494975716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0.2745576897508995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0.7247456603025114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0.2334964509928879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0.847376332746871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3.2690122425907098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58.24871547638601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0.943559675266398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0.4550992941131689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0.4526998610624483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0.730451281833682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2.8940862906654496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10.2795592623251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0.9313760525356022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0.9558268591464496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0.5356075977122547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0.5224503667152683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7.632338519020548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62.88804963998271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0.8217451290912786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0.6766779538683375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0.2901886951261252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0.6059828307794728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6.46126341665839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94.1030930820384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0.9514379964172044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0.9552037985857992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0.954979481081112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0.9832290651111284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9.267307256274538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49.37099501970248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0.9591395464133698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0.7408573137407606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0.3644356852168029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0.2967467442313971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1.998412489993605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73.26024074396044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0.2133188744693481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0.9272489708535614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0.996518494429931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0.2886065558874167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7.501941247213017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42.5505689402025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0.7278026364168874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0.3948473872865461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0.9309400307782966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0.8987533396817095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7.254370861165908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22.576738510818863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0.4279958124362516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0.3661934531039721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0.984428257858398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0.3244649557446211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1.9856261652856844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98.96539614378602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0.1687960748614853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0.6611076113128105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0.7283612980269232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0.8016841188373117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9.490899170058189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84.74082131200986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0.6208195110875413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0.2649418632853156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0.5607603348986903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0.6666040383273526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3.109389058576816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55.69594158010473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0.4434027834873446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0.2136016495205439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0.3872207589298518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0.1783390552515336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5.153788730438005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80.18130928889885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0.5162230059330248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0.6644478861681289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0.6647033831174985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0.8390631936804084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1.8408124595895317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96.49468050716096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0.8295089967508756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0.2198340178255869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0.3962679129092186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0.6090452814909574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4.361669193659439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14.99869539380345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0.1866942147781303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0.6800599092280869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0.6065996164688351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0.3245820304957759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6.853741091069763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61.49632082357167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0.4261897009635769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0.5147014833649249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0.8794303093684457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0.4112341124769498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7.149174732910839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84.96864557194183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0.9438204041366876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0.396522923244772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0.4146905428757267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0.5522537806491677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2.7311627730694776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28.57121461763877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0.7834359412097152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0.6560579552300403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0.3513365922862705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0.389137313630459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6.986187724201986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40.74557088909562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0.5113189889790577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0.8724472759760682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0.3442555897010584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0.4285103223276988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2.935810101656824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76.00583555874913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0.5510684224375982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0.9916425559013072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0.2850307278295682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0.493878374099693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1.9421330802475167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87.29566367063187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0.5514650862130996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0.4302035654023899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0.7519909622090749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0.1921541927960391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4.849942382453071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93.85206702237484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0.4471843203722451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0.9893366905166878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0.557994608463538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0.9789733323749332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7.985802467045852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95.5339012410722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0.5402185450894988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0.2257580187098109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0.5491954406464407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0.9317165861243726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7.794124570577695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86.87230045164576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0.4050042914285511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0.8805672101028759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0.5678179196974483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0.7160913497937218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3.545830887564101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14.876206429419115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0.8594035075272777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0.5766929570405519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0.6698730192198146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0.3326802884659725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8.333117161938947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18.096051831957595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0.3263882179735297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0.618094862669746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0.9988797583649928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0.1305142770262983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8.035092387918034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57.02979122201562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0.7154766811386368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0.59313855013097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0.8689894447143621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0.962996304447218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1.8461442142447737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18.68264629945117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0.1045009312555751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0.954570441954226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0.3187595810321446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0.3443622237400129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7.394612003804263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52.76033902090396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0.4008086187454959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0.7634873928283312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0.6478955208513529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0.6793373761615064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5.727610090599553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59.26329780815977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0.5152574067731476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0.5821280001876377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0.587595068237799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0.7619400210089619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1.6199968179224755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64.60604749074813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0.8913680549015369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0.3756356840602375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0.5552988897118324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0.7983762811673834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5.041635035198087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64.35322747328385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0.1543318041920763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0.6553812378048784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0.8689265937549328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0.3654588012770043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3.318600090692476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78.68686109833916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0.9026144847091192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0.542949983058037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0.1663012583787997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0.3577010490585364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4.764237138888693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88.94162521744933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0.8089776908366232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0.9038273843656044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0.404860211447162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0.8844349061713712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5.266911965588118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13.66342068222656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0.7453414454309494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0.5906065023865308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0.2276841298417471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0.8444603697216936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3.579237298356669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32.30850226210738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0.2116577168633995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0.1338017174949213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0.5132955650717262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0.4385770398507839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5.906439656740357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26.932789860419994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0.1620250793876899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0.7148662079685199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0.5098202571739955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0.2766591676913609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1.833454870483072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56.605941637707154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0.2600000929071908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0.3513421243099005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0.3169772647360689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0.1174567250981445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5.561795853990093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82.85267792199589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0.4496242594869295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0.6806630659350815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0.8052782780205264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0.9875157091402692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3.926773395485732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37.38012885481116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0.4774751649615241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0.2034510190674378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0.8137366730155703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0.4635211741147196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3.969038743300066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43.26179928189517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0.8569248863083163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0.4997621312809945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0.8039239186906227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0.8124028325898209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6.8928096808732775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65.79864720940319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0.9094800396763316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0.7450846003340303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0.3974039298668095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0.4064877301333206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3.779412612809452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12.87583832708724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0.7121235451887695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0.8394778524659626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0.4980097722491564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0.5658609040087879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4.073624445651803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86.1730213244021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0.7060382060324653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0.7423182792494778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0.738233128396876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0.2901688749433334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3.4288386937935265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86.95639175684266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0.8115373042995474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0.313945028524679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0.2851973842773608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0.9188539508959888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5.106640026050231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38.95321413709903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0.3303882416257991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0.9087706029784816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0.1476823250579303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0.2756943096789107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0.4896923692683264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70.42687039122112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0.4959719793986936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0.4951949806737646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0.7315304213223096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0.8392509986219212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0.1284127419675351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62.28305623017596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0.9599433402487516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0.5221767378165302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0.3747545673189643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0.46860119809314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0.963022292482436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22.963959685766536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0.1509928595702313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0.5545435470331151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0.6695649232016064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0.2175791307662964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6.2265353127102765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59.633213144516176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0.8421580891314715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0.3605844841917068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0.4229900265402229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0.8974353438812812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5.104054995589838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26.88854018667195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0.2470713896198056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0.9358993342607604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0.6240044781395157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0.2789180554506439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1.00224364845517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58.27943139137404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0.5255060468618019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0.3091600552627522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0.3297814539135905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0.4137241534631133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0.3493985880808548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85.41123908056059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0.9771686234270696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0.7014162123723362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0.3997579841745089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0.7458109954413861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7.531525971878763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56.26746267024188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0.6468944564485855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0.6733602186364458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0.4866180097242705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0.8244852978937154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9.722219733566282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62.71779412798678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0.1581551586117086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0.7638910483452004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0.4241385187634987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0.6775438321742909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8.739485687806013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90.66533038018946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0.2602919312115853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0.7007260299170404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0.4385478798996856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0.478553742649072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1.040785713805208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49.71182933556218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0.8231400336175236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0.854874821346194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0.8404568283279721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0.8326649366788321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0.9354460083861392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99.81747769060205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0.3081574373831685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0.4439532919879697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0.4743772902761275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0.1174473264493799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2.458706363894587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84.95766272803623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0.753219849661292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0.2737537192884438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0.2180846890275024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0.3520986492749799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1.7393554559538515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91.68645355871378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0.8671196890643261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0.5148601382325616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0.403106323018197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0.1157241925263268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0.6949256696637474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86.34211905759184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0.6245598922488039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0.4606115985173323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0.445653408270376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0.4224910199197014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0.831158625479459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13.87508677969176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0.7377704564326715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0.8629694517858639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0.2713198984120886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0.5451313069942475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5.526001930298927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72.87979484529373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0.2360231548124958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0.7073193494477359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0.4486559226269244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0.3948797710682742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7.572429033703203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57.34244409647079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0.6065806115722011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0.7300750229310955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0.5671611565357214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0.1637616726120959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0.2322140423626928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97.61762871372734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0.7578217286216709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0.4133212414177477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0.2967875185354603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0.7215303484526817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0.1996266421855186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47.48784838548174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0.9248194102773204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0.193743521567317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0.5848196333644237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0.2903943538479382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8.077852073999718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84.54840302184878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0.8044019206375908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0.4007512790159616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0.1191342718723155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0.6610341313384649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0.1110554641991456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72.39580159890225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0.6583538679356582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0.756399334754457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0.4777448237257666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0.5044218425672294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5.037713564357884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77.11699170873264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0.8811299331162006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0.3966265728065491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0.5059754510081504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0.9522321295855172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7.795267582402671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24.87843166718075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0.1516925887574503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0.5698713403438859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0.5573754455061373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0.660058939464838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8.70228318244724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60.79185320158714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0.5254625131492557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0.4458945764427313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0.2578355526166823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0.5407838726805724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7.520328641462455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34.250949589967234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0.6644170976983633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0.9554749133240712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0.1749638757310279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0.1062208845920935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2.035965650997802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85.29373882228879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0.7856008901346472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0.5434264725044767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0.2797513408046699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0.1243464954611885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9.54999508355068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64.99581477805003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0.7837286998470895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0.8763490302344387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0.1974876266595359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0.1697790167156456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8.986915049870438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37.63833548645832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0.2507239151339275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0.7507999495443041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0.7652826236548329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0.4757983569983448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2.884480704609569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37.56192236906945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0.3740760124326168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0.3802969329316403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0.9597558038635802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0.7104001347020777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9.149879099976646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13.156275744970358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0.7304421536595435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0.5535892297771986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0.654239470768123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0.7686536584824242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6.485529306004287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93.81174829147626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0.4114940791389885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0.6236480390433379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0.7980036787960912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0.8726162443939908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8.992043636017561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26.790142656937206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0.4415329231006244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0.7016012473656664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0.8905181004418284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0.4796291913076705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8.385826390415952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93.40667018707217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0.3265190767459737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0.5828503774479533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0.6815555457304195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0.7003064843773115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8.04230426564428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53.149072716864026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0.8116684905370543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0.6415145655045936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0.3522734108906319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0.1757008371402425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0.0891071730036152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28.7777280808908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0.2182557112129233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0.5827480026935871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0.6251687861207678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0.2193686908785742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5.673761912033648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38.47917602148897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0.945902729538856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0.6986820871089848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0.3506020865704888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0.3997370647698092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6.690827859252169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97.65432740522792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0.9336741276752591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0.89742184138444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0.7234881425939675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0.8309179398419299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9.404270713827875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17.24368157697202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0.148182445770693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0.7333006219709101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0.6050100782550354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0.3759357595405886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9.301408175094124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83.16463615236827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0.5316629403411873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0.6322126574791123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0.6479443570503287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0.3900770964454333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2.1840588346891066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28.441636063415284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0.2500893845811479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0.1911542613348616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0.364830496724601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0.4824701870902684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0.2374239544135836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96.81214452498146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0.5805667496027078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0.7908295827629502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0.8605589896372443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0.7299708124859677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3.6293641988156766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95.87501351316344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0.1718958557179842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0.5124545147992141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0.4793163563066421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0.5518062685123731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8.855031577009157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52.8320903726612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0.2743519083401146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0.3534409251069351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0.8034200602528734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0.648173141033822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4.7588801822852345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98.92639530172836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0.8160307786649496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0.1259869548496079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0.3797873293310129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0.3391455963484726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8.314163423573339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72.9927811099435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0.9361681871218324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0.3355669375664354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0.689218419263327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0.4028114317995649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3.941331214642881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49.28174858892902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0.422282551268182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0.9673604818589048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0.5505692028187087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0.8096057705859845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5.454022036958561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70.82187227608877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T#1.2 Bat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447.1999999999997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252.39999999999975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106.70000000000002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293.1999999999999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387.4999999999999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219.10000000000005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333.7000000000001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188.2999999999999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122.7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503.7999999999999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284.39999999999986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217.19999999999987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84.10000000000001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159.0999999999999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244.4999999999999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54.500000000000014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379.8000000000002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213.4999999999998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669.2000000000006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376.5000000000003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181.29999999999987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304.89999999999986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383.6000000000003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217.8999999999999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640.6000000000008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360.40000000000015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645.4999999999999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365.7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611.0000000000001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683.800000000001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105.99999999999996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59.70000000000001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69.40000000000002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58.000000000000014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597.5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333.50000000000006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960.8000000000006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539.6000000000007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164.20000000000002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227.3999999999998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240.0999999999999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421.7000000000001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238.8999999999997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85.60000000000001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49.00000000000001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511.7000000000003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290.09999999999974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157.09999999999988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226.19999999999996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147.39999999999998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26.000000000000004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214.7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122.9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778.3000000000009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438.1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243.19999999999985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258.19999999999993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147.29999999999993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351.6000000000001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198.69999999999987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148.09999999999994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27.200000000000003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15.399999999999997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413.1000000000002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109.19999999999996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61.30000000000002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375.8000000000001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212.1999999999998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35.400000000000006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45.10000000000001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24.700000000000003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316.50000000000017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179.89999999999992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699.2000000000007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394.9000000000001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600.6000000000001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337.30000000000007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848.1000000000014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489.3000000000004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88.69999999999999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268.3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152.50000000000006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240.49999999999983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50.90000000000001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116.40000000000002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65.30000000000001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306.4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173.19999999999993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497.70000000000033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284.3999999999998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166.79999999999995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292.8999999999999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423.1999999999999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240.19999999999985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869.6000000000007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492.5000000000003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563.1000000000001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316.3999999999999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242.79999999999995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456.3999999999999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260.4999999999999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908.8000000000008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525.8000000000001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239.99999999999991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134.79999999999993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576.4000000000002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664.9000000000005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373.90000000000026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1131.4999999999998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626.7999999999994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457.1999999999998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250.39999999999992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218.00000000000009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287.3000000000001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tab/>
        <w:br/>
        <w:t>T#1.3 Bat Energy Distribution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Fig#1.1 Bat Iterations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Fig#1.2 Bat Energy Vs Accuracy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Camel Algorithm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533.0999999999997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125.87083333333324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1172.2000000000007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276.7694444444446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323.20000000000016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76.31111111111115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837.1000000000006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197.64861111111125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81.30000000000001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19.195833333333336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258.9999999999999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61.15277777777775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49.79583333333333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297.39999999999986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70.2194444444444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12.986111111111112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82.1902777777778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677.2000000000005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159.89444444444456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9.79861111111111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287.59999999999985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67.90555555555552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33.834722222222226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45.38055555555554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496.80000000000007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388.1999999999999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91.6583333333333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67.71666666666665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331.89999999999986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78.36527777777775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185.1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43.70416666666665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74.7763888888889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71.09305555555555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16.291666666666668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28.02638888888889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68.7083333333333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391.6000000000001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92.46111111111112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313.99999999999994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74.13888888888887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319.19999999999993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75.36666666666665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68.6375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282.7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66.7486111111111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59.38194444444444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474.0000000000002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111.91666666666671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24.177777777777774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1123.8000000000006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265.3416666666668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19.313888888888886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742.9000000000002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175.4069444444445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436.0999999999999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102.96805555555552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1210.9999999999998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285.9305555555555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397.3999999999999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93.83055555555552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11.994444444444444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965.0000000000016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227.8472222222226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110.60000000000002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26.11388888888889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19.738888888888887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176.99999999999997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41.79166666666666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423.19999999999993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99.9222222222222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69.0388888888889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379.6999999999999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89.65138888888886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17.165277777777778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447.5999999999999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105.68333333333332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893.1999999999986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210.8944444444441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130.30000000000004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30.765277777777783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57.75277777777777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3.801388888888889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123.60000000000004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29.183333333333344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231.00000000000009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54.541666666666686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72.84027777777777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243.50000000000009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57.49305555555557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277.4000000000001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65.49722222222225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123.40000000000002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29.13611111111112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198.10000000000008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46.77361111111113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43.23194444444444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76.79999999999998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18.13333333333333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15.488888888888887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51.425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271.6000000000001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64.1277777777778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426.5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100.70138888888889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112.60000000000002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26.58611111111112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11.474999999999998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656.5000000000005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155.00694444444454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283.49999999999994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66.93749999999999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69.60555555555554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640.2000000000005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151.15833333333345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305.59999999999985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72.15555555555552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66.51249999999999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417.6999999999997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98.62361111111105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59.05138888888893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348.70000000000016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82.33194444444447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167.3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39.50138888888889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66.98472222222223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2.1013888888888888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777.7999999999996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183.64722222222213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571.4999999999999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134.93749999999997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495.2999999999996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116.94583333333324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169.90000000000006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40.11527777777779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35.72361111111111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727.3999999999994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171.7472222222221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303.4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71.6361111111111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46.56111111111111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951.299999999999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224.61249999999976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293.6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69.32222222222222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292.80000000000007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69.13333333333335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111.10000000000002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26.231944444444448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59.051388888888894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355.6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83.96111111111111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495.6999999999997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117.0402777777777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627.7999999999996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148.23055555555547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7.300000000000001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1.7236111111111112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283.90000000000003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67.03194444444445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8.52361111111111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17.306944444444444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T#2.1 Camel Algorithm Main Result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721"/>
        <w:gridCol w:w="720"/>
        <w:gridCol w:w="719"/>
        <w:gridCol w:w="721"/>
        <w:gridCol w:w="720"/>
        <w:gridCol w:w="719"/>
        <w:gridCol w:w="721"/>
        <w:gridCol w:w="720"/>
        <w:gridCol w:w="719"/>
        <w:gridCol w:w="722"/>
        <w:gridCol w:w="718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burden_factor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death_rate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visibility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supply_init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endurance_init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min_temperature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max_temperature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0.8917689509621813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0.1574105080560471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0.3395135843376285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556.3241207828955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439.25496574370027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-7.857737014738504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76.33105126957706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0.2467377051902176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0.9056761446063374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0.6698120059714505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340.43479935024084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864.1309972100481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-42.299384908307466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97.57636874894732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0.3769517731710098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0.3689814633457428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0.5497261056577791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123.09406136530002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557.3159322079924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-30.941571553040248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98.4836083645137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0.591356058300558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0.9470820965935104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0.5062922581428781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613.7033269952211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968.051844395545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-64.69682815818304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92.84586266135496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0.7333906711591793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0.2642842917321878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0.9899317779444482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918.6727470542952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805.8262339193453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-71.12474810357816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12.50535411115032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0.9502850914815713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0.5517841693321563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0.514481763996164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429.033302276099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923.103502815024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-7.218378665341632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38.57734280161233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0.7607996563043902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0.1593953398412659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0.2356659111712253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551.0287405546053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150.28863766980083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-8.871211136353324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63.29805245469342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0.9430898741023136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0.3627557721385803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0.1388757950015687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549.4647864539018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206.75805648692287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-68.59711566965127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47.804686220099576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0.580246621086023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0.4093601467559316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0.6768649565236758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299.9019008688672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850.2995943068054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-8.675493798085554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82.37551959004898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0.9047870661549404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0.5883129902785321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0.979440355310594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839.064754315762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809.5110023205153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-98.2433558266894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29.882381521635917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0.4395267203270667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0.4400666676164132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0.3845304835023363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946.0961760230967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856.2969397052201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-1.8634372098746184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91.10018901516533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0.7896095433203657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0.5891473581806405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0.5498069278009239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806.6840108641693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344.9548422283768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-75.29060769299723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84.64952580044942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0.6854827573576056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0.9395326057953914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0.9897259912388008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89.32743963212671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200.08076066162997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-28.69310723763141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2.470475349470092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802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0.816176066984891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0.6741978568462297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0.363980530308268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556.1959379795188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291.8057232511627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-79.68292390912242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74.63437819979654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0.4123937722601745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0.9369378663694417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0.8184584456438545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674.2627260707087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440.9495823079437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-29.260285045480927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40.12086301770953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0.4187395524713073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0.295124474547312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0.4753433418767984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731.8825789534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906.2333121056502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-60.62462726086303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51.15190070883384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0.3730554577637117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0.2490520876958518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0.4972823920369027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262.3485504282263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213.69187918367928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-87.93085003744272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83.67072114825568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0.9286589009744552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0.2389185576312431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0.1070458160521445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228.4407108553033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233.35364591361352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-21.192374956532063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2.144705750722099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0.2403213280299349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0.1454359611656469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0.9791180111349198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136.98025982926998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646.9494422074062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-40.68291953045152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10.527146081384602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0.2856341621587696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0.3325616586067756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0.7343557362388795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627.0229194826939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606.3648070506616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-14.209726280085704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13.85648467950936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0.2676837810476811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0.5449125748596525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0.3278068029376643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875.3708777209383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288.3317044132352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-77.89927256179432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55.612526169862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0.6395986568694544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0.3059803223158595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0.4558049940995878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798.8746035901117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52.31042164168498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-14.041789330570069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86.80844591265479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0.3644091733533651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0.6360367094436612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0.8034612547072137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867.6679943400783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825.7191844364302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-84.06572446698506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25.81915809603864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0.3077604420610202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0.6443946722898031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0.7366424288090097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91.53507797438328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606.1505033313621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-70.90824851949449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45.70539205877513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0.4604848929366398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0.9813481761021314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0.1569392479305228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182.88089394376453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923.3394522956472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-90.48941652956287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75.19757177339068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0.680739827110035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0.7074454863545705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0.9087797316334744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990.4355835542674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580.3327952965132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-88.9855468065863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52.676067387327095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0.4224115055461069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0.4423843689436527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0.5761976514244636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244.2205837588592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482.5951098580259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-80.85770490140594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79.53619867610762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0.9950401295530116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0.7371741762356608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0.5985378624965391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585.931911934741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428.0963881186934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-96.05983688191692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93.00053575255453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0.7944430747907847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0.1443581066649819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0.8906044166183108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516.1423412302189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325.193772526986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-77.2040015946551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19.62337862322764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0.3101715073642999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0.8706008334526455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0.9728644244714748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743.5584086841657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276.9107653790146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-78.14912270635166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14.699167007225826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0.601313256583943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0.7114266746049118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0.9071422391820326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352.1644183080739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919.857071372821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-7.434984315242389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10.375074788331034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0.6281175571275495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0.2691275231337721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0.6905259738850692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790.3009953987568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619.5232987512902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-5.684483257638036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80.21547059916223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0.2249891533764577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0.6084060856067435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0.4268845694679861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184.01029772687812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476.4430904852582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-64.32087417656152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6.791382682372594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0.7798845240478768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0.1003793486376239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0.8545645402646658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813.3682768123901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281.59984435074136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-95.47166140168136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10.756956098713813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0.382911238142898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0.5484645849601852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0.1704539271049565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606.2089697173184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319.3331755688681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-57.68600218657129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5.426450662730014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0.97170832288421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0.7932439775400973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0.6291832006565957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955.6611163362262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342.17022994408075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-71.21002305390347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99.85873623642328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0.1186944153156435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0.5740664669040253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0.6985226279379863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278.4994292139168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773.6619901837016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-46.48436714286126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1.9918635033143817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0.8749921420687178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0.2962857359406272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0.2340023285871453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321.43337092909576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986.1071795817968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-78.1833835969771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26.345390034239657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0.2351569415987549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0.6555897858453605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0.711312383624066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216.95646157563797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633.9906236887061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-46.87202720234331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6.127237002764722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0.7563914599536303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0.5123690061195515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0.8731840584236166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282.82357560754224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543.376846578537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-41.9842721513482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10.27977027948683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0.4904427148552368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0.8175587732206904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0.1503424474683955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525.4937942698891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708.7853176572105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-39.54197613637637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18.437265302852555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0.145381620593803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0.8507814906607828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0.1829170626835375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150.84075299389835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24.810346284198538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-37.5892917920115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26.053324303014342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0.2925350112001413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0.5318732851651565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0.5777533877083783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727.0266075748797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369.357707548431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-91.3612442812333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42.84147362425472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0.6729723826580212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0.8444450824124794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0.8132990657298977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496.4343334921011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9.703478458913503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-61.42897822273095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78.50782169823337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0.8236425062854004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0.2719713367896243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0.9918474318514252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444.0770180167378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577.2684486485081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-95.08011829711708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98.37993793694208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0.5412069803582148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0.6594055061330226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0.3808593796861865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903.0614939149224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591.9051793709859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-37.74873343432833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56.85517996031078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0.8498143663556713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0.7650726552555416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0.9151323741334526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659.4163091879759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965.3959226786574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-91.14604103034736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8.451608962632044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0.1680363262557032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0.1381643853948666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0.89256575739282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665.8748656674042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531.8941378175209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-88.63594963960317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8.815649450005365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0.5294833177005931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0.815579366157009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0.9715630744427872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980.2086703212478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958.6472491171372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-80.06114484009763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8.770059908756771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0.611322627867953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0.1108088816433491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0.1852880857628611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835.3958130138794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283.5373438908974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-97.1763860906489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75.28453466624765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0.1212927259671797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0.8011976541778338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0.5503591153244557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913.289030167092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696.8523868838452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-96.61063883041538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39.450864995979146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0.3500040767162236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0.6900461121089209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0.5012011261811767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813.1233976081771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53.22475376053282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-56.316063406283725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13.690045982735253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0.1409493455730648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0.8619884331936416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0.5639742174292457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357.1722715957454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361.8433478393469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-54.2474027129046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71.9145824385016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0.1841772199898938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0.8139725778797211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0.447382955421081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299.3444521934667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147.7375118762644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-84.9003663826697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35.085207342788536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0.4646068863362762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0.8593954912800145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0.7114585670153559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710.4647323934038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714.4310792108012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-49.01578481391999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59.73608686664705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0.9616626845557228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0.8400018432524541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0.9416691459146876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505.811059198173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254.6192530318009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-31.843233963760355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15.456237767873311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0.798750229450795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0.4810673272944494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0.2065036541178271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971.43237400045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739.4368775062189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-47.06029151258228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66.32037016957027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0.2892585674090277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0.6389503626139771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0.851779919599792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342.6939445242187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271.15960731979493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-26.676630965851217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4.310706723114711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0.6574603970257968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0.8265004471130594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0.7999336073676928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8.521127840223023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45.5681441345932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-21.130246641984783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5.470177213258817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0.5378439956653048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0.9869475042496696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0.3651285193245304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864.1614041124706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449.3063765622549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-18.527506854906164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3.790055819733655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0.3171924635084269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0.5587362259305433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0.6189828694855803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444.3593100990363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584.077515948782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-91.91815411443731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59.395678726577465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0.4924652985032052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0.9257420304107514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0.9199932490677344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689.3519474760104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760.8839808734134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-68.96395866566351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36.14092445330257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0.2680672743071928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0.5059400724440287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0.2670000577099252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262.395334302013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677.3007064702904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-21.655083065707743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94.78424461315316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0.9565427004944148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0.8964504459785037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0.8874569317615684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852.9758925853885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787.0643615791859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-99.28361330838632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39.831708643943166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0.6397131537588686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0.5942716367537121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0.7649336578928428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723.1542336452517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874.7822163510604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-32.066470155396615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83.10893757393053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0.3352443070734479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0.7283313033203778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0.1164649921914863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127.61031350311646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617.8448972349908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-11.22934620586264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12.275355247919414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0.9703978660901664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0.2420331049653739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0.7650556728125627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449.7973159836188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584.7232743712685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-82.17131969352587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56.60054703003233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0.9407535561572956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0.5434805258756572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0.8283715012748359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160.7214065253707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129.86073158478416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-20.763320351753663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78.8722920394653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0.7713021932291373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0.3028411105433936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0.5403098786374472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932.6238263657488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569.7219891272255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-46.25152608750874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6.300917730868159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0.3623646039347201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0.3796622091242128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0.2949023768789816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262.480449673602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459.595650334326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-58.30873241589701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59.04767437888067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0.7600363871904736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0.7606900458559753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0.465025032999755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12.180719816030484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770.3176510997681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-39.37059144800538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81.69883325985674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0.671803696618523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0.2837584339987096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0.9783586581153924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57.70123120058338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484.03792814101655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-69.64180537579637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87.44533575409359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0.6855548769205401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0.9378448057187536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0.2206691452230947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369.091221345641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330.78086163289123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-92.39159294297671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37.993249112150885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0.7664386515809068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0.5029638671801483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0.1936329759335104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217.7992639227084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164.8534736914329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-34.30385273999896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12.987720082393167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0.5635736425736828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0.3240090387987208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0.2452783740456536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10.455735967608693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402.2396796057117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-41.95595793515348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95.64008488410772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0.3852007616670898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0.111658286299866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0.5343652552965736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523.5618618192791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925.8427276488288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-57.82390703245986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69.29976357400288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0.3272583162424348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0.6183162629645759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0.9535910224774824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709.789507992648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973.733117492896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-47.27812461840545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53.630190747775615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0.9661083267356264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0.8744909324099785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0.2301204230731396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667.528819566793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805.8028687800253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-14.08247875792216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95.52038984566065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0.6833916677709567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0.5947624310679297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0.6629358012373552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81.37347458445399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413.5975633413504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-22.41455771569981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97.90126612035932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852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0.3652906638175212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0.2784264972757573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0.7276020699107603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353.6863710593746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756.4088106013974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-20.1926938139883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19.827035566795804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0.3626264564688275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0.4022608821064798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0.2855056545053528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448.34622889599166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955.5012748108225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-32.15204792414458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79.58873497873361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0.5350213602129938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0.1091516565590545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0.5070156538732287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348.0255518446129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147.80544227498785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-93.48429262717048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95.41836320399034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0.9106169847616404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0.2745414820462811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0.1979870179967587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256.9795593602672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748.3926532591477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-19.8926631736836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58.63452581473613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0.4468303410631485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0.3621262302269556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0.4618546503463353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937.0673891006202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572.279907154208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-64.77913114084805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67.46133250727944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0.7483737648801765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0.7721673376947008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0.7543283891431015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435.3318829360839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51.131706773487885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-22.043249827877816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72.00012961109935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0.7953576885663837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0.5840299417155003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0.945621224503832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344.325691760746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661.4486042738081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-30.13313256615505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89.18997939145262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0.1846450703918878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0.7927894204562191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0.9894853779436652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91.35220072725716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378.3734430649525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-34.52648868155188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68.88222105334548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0.4303857747552825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0.296979394599123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0.6245896699332103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13.970019276108836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217.9679499605788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-7.36152237801241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6.634212416829178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0.7984759839018059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0.9541273158928718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0.473629128268925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398.40925109603273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520.3333309751845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-48.89690006932226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97.24098103010476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0.5513499266511107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0.1578727500216335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0.7959764144064128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397.3380377640704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751.5448902591062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-75.0215004612378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46.07696499185637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0.9161331616586258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0.8970933776117275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0.5424651101171473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287.0426028413488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7.230923514912613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-96.4633691008624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75.92199082374292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0.1977423886820395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0.4934295322521507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0.8362004410096374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844.4516034564111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924.5394602371346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-82.29373182828255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56.798671822243925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0.8763698557096472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0.9708196070059494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0.4804297135390465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275.55127733183355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205.3471389501621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-66.94488791716724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37.1190207416365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0.4134119473580694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0.8276773368650092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0.5210271509791444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996.865141732358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261.79030768762766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-14.54483367509316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53.73181267452942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0.8612931970802248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0.2993338898908794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0.3520121461900518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189.63188761928612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296.10382109011124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-2.906401305809112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88.72103042554693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0.8097826237578515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0.670237995074037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0.3509145240793258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132.0250741855525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570.6495670815381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-57.83461407187299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34.97233945348424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507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0.3937526922840714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0.313567996353691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0.5629901156038454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655.0588604807202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741.2505617709053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-59.43240680778251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33.7434136346922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0.6410118659516174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0.8539326278951227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0.3881173961720816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262.41338064841995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883.483709415498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-2.519437123324323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57.05479656195759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0.6941583873275203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0.4074466599402798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0.4854534924150574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105.89897354505705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824.2746434312452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-20.115775703866376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55.270793563110935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CAM-0099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0.2474843097542694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0.2616737521828252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0.4954957741220022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655.2546945771522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451.64353414354406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-52.37947069759124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1.451651053502519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T#2.2 Camel Algorithm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533.0999999999997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317.5999999999999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1172.2000000000007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683.800000000001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323.20000000000016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837.1000000000006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481.8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81.30000000000001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258.9999999999999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297.39999999999986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199.69999999999985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677.2000000000005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388.6000000000003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24.200000000000003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287.59999999999985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192.19999999999996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110.09999999999998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496.80000000000007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388.1999999999999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331.89999999999986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185.09999999999997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39.50000000000001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165.2999999999999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391.6000000000001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231.69999999999985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313.99999999999994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319.19999999999993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167.39999999999992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282.7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160.49999999999991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143.89999999999995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474.0000000000002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272.7999999999998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1123.8000000000006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640.6000000000007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742.9000000000002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429.7000000000001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436.0999999999999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1210.9999999999998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701.7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397.3999999999999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227.19999999999987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965.0000000000016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550.2000000000007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110.60000000000002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176.99999999999997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423.19999999999993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237.30000000000007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379.6999999999999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209.39999999999995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447.5999999999999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248.00000000000009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893.1999999999986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130.30000000000004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71.99999999999999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137.59999999999997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123.60000000000004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231.00000000000009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127.20000000000007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173.50000000000006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243.50000000000009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277.4000000000001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153.4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123.40000000000002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198.10000000000008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115.40000000000003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76.79999999999998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271.6000000000001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426.5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112.60000000000002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63.19999999999999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26.599999999999994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656.5000000000005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374.6000000000002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283.49999999999994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160.59999999999994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168.49999999999997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640.2000000000005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365.1999999999999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305.59999999999985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174.49999999999997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417.6999999999997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233.0999999999999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348.70000000000016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167.3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159.29999999999998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777.7999999999996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434.1999999999998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571.4999999999999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495.2999999999996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275.7000000000001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169.90000000000006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727.3999999999994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408.7999999999999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303.4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951.299999999999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529.7000000000002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293.6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163.60000000000002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292.80000000000007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111.10000000000002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355.6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495.6999999999997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627.7999999999996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356.9999999999999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7.300000000000001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4.300000000000001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283.90000000000003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T#2.3 Camel Algorithm Energy Distribution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Fig#2.1 Camel Algorithm Iterations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Fig#2.2 Camel Algorithm Energy Vs Accuracy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Cuckoo Search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630.1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148.7736111111111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12.891666666666666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478.4999999999997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112.9791666666666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88.68333333333334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147.29999999999998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34.77916666666666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341.9999999999999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80.74999999999997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786.3999999999995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185.6777777777777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339.39999999999986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80.13611111111108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11.144444444444444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128.09999999999997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30.245833333333323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92.50000000000004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21.840277777777786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309.3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73.02916666666667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304.90000000000003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71.99027777777778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48.591666666666654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866.3000000000003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204.5430555555556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59.78333333333333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486.50000000000006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114.86805555555556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561.7000000000003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132.62361111111116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583.1000000000004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137.67638888888897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563.3000000000001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133.0013888888889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108.10000000000002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25.52361111111112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882.0000000000009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208.2500000000002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451.1000000000002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106.50972222222228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177.10000000000002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41.81527777777778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30.800000000000004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7.272222222222223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47.26944444444443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309.39999999999986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73.05277777777775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414.8000000000001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97.93888888888893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102.73194444444444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76.40555555555555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307.79999999999984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72.67499999999995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223.00000000000003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52.652777777777786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22.7375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419.8999999999999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99.14305555555552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618.6000000000004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146.05833333333342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33.69305555555555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62.7347222222222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432.7000000000001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102.1652777777778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43.01944444444443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730.0000000000005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172.36111111111123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40.25694444444444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820.1000000000012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193.63472222222248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57.91805555555555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485.00000000000006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114.5138888888889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419.20000000000016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98.97777777777782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60.34999999999999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443.8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104.7861111111111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382.00000000000006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90.19444444444446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438.3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103.48749999999998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68.63749999999999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26.963888888888885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16.787499999999998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48.30833333333334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546.5000000000001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129.03472222222226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376.2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88.82499999999999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363.6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85.85000000000001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483.29999999999984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114.11249999999995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1022.900000000002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241.51805555555603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267.6999999999998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63.2069444444444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7.956944444444445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1025.700000000001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242.17916666666687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559.8000000000004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132.1750000000001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324.50000000000017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76.6180555555556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286.90000000000003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67.74027777777778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48.30833333333332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177.39999999999998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41.88611111111111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290.50000000000006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68.59027777777779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682.2000000000005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161.0750000000001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1046.5000000000014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247.09027777777808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75.79166666666666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456.0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107.66666666666666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28.09722222222222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638.1000000000006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150.66250000000014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324.99999999999994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76.7361111111111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8.145833333333334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176.79999999999987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41.74444444444441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340.9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80.49027777777778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633.7000000000007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149.62361111111127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54.5652777777778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955.7999999999984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225.6749999999996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608.3999999999993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143.64999999999984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35.50000000000001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8.381944444444446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41.49999999999999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9.798611111111107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75.19999999999999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17.755555555555553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802.0999999999989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189.384722222222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613.7999999999992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144.92499999999978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102.92083333333336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106.20000000000002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25.075000000000003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213.60000000000008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50.43333333333335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442.3999999999999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104.45555555555552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428.29999999999984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101.12638888888884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39.17083333333333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107.20000000000002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25.31111111111112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452.8000000000002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106.91111111111115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26.066666666666663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989.1000000000012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233.53750000000028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7.059722222222222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70.29027777777776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70.95138888888889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T#3.1 Cuckoo Search Main Result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0.4953294691693303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0.2596529552928612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0.3536874177475291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0.313573313447042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0.126941576510788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0.4053100917601321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0.7689723972750362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0.7041344569313142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0.2322107640359458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0.5922550040297156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0.1602724480551574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0.2441710105444943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0.3908517219941403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0.7033589993373778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0.8083691807251765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0.9157731409121947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0.1665939695561264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0.2642561544111848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0.389992546650089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0.2583728260993092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0.5951622777011842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0.4860867279883155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0.7617310527772861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0.4923946012519314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0.2538920283948578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0.6237772014168295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0.2208800880773575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0.8225129316496436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0.6753288521333073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0.5331116556528197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0.1796288305381427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0.7922334344546738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0.2301616994295371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0.1758182450197856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0.7055199716507887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0.3321115259023713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0.7532204675936485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0.279827570694344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0.9628696395861592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0.9163187143901852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0.5576437198830669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0.4382957479236753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0.5135023731377653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0.2734633096253558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0.3653419891392205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0.1208542684504107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0.4704737233375671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0.5574309396650206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0.4141614450067828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0.95495072645604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0.8119089244296613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0.2601937903688708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0.2438659608927528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0.9492450378241022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0.1223361488149147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0.8266680382667214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0.4000254618945017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0.7470490074877814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0.2808735174813965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0.4737898274773177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0.4620846400689405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0.7693472168413331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0.6340634303925566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0.9102323867447084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0.9755381996730144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0.6756915073976263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0.1473849493265804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0.9052092154851824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0.3621695809594409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0.9041003070681856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0.6163577052494227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0.6342721988202626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0.107242940654764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0.4815310535390863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0.8654279975916322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0.5215917045138609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0.4868933671401025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0.7324262196186554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0.6767020871665154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0.8169298060779229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0.9471347460560092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0.220259215488935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0.3437500638392901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0.5601065183357506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0.5971925233577772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0.4646871121023959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0.1998095769393889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0.5751661744749565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0.9311195509644764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0.3278795312971138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0.4028250992443721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0.3563295739805073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0.7776642083069168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0.1723179436825225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0.3788606452060339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0.2409747271579165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0.3861049386786845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0.2659727669396358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0.1806913514166758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CUC-0099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0.5684700689543954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618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T#3.2 Cuckoo Search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58.600000000000016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630.1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363.9000000000005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32.599999999999994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478.4999999999997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295.30000000000007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26.70000000000001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221.3000000000001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147.29999999999998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88.59999999999998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341.9999999999999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786.3999999999995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460.9999999999997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339.39999999999986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198.60000000000005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128.09999999999997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76.69999999999999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92.50000000000004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309.3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304.90000000000003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6.299999999999999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866.3000000000003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486.90000000000026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142.60000000000005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486.50000000000006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272.3999999999999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561.7000000000003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317.2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583.1000000000004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326.7999999999999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0.7000000000000001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563.3000000000001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316.59999999999974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108.10000000000002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61.49999999999999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882.0000000000009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495.70000000000033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451.1000000000002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253.89999999999984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177.10000000000002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30.800000000000004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112.60000000000008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309.39999999999986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414.8000000000001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235.1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245.89999999999984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307.79999999999984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223.00000000000003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54.100000000000016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419.8999999999999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235.19999999999985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618.6000000000004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346.09999999999985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149.69999999999993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432.7000000000001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102.50000000000004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730.0000000000005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407.5000000000001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820.1000000000012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460.4000000000003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137.59999999999997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485.00000000000006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284.49999999999983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419.20000000000016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235.8999999999999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255.59999999999997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443.8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251.79999999999976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382.00000000000006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216.7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438.3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244.89999999999984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163.80000000000004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40.39999999999999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546.5000000000001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308.4999999999999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376.2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212.7999999999999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363.6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483.29999999999984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272.49999999999983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1022.900000000002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576.1000000000008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267.6999999999998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1025.700000000001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578.2000000000005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559.8000000000004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315.00000000000006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324.50000000000017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184.09999999999997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286.90000000000003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162.29999999999993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204.59999999999997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177.39999999999998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290.50000000000006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163.19999999999993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682.2000000000005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387.2000000000001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1046.5000000000014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592.1000000000008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182.30000000000004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456.0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257.1999999999998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638.1000000000006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374.5000000000001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324.99999999999994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181.39999999999984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19.500000000000004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176.79999999999987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99.90000000000002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340.9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189.89999999999992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633.7000000000007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350.9000000000003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955.7999999999984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518.0999999999998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608.3999999999993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330.40000000000003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35.50000000000001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41.49999999999999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75.19999999999999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802.0999999999989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435.79999999999984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613.7999999999992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333.0999999999998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237.2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106.20000000000002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213.60000000000008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115.00000000000004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442.3999999999999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428.29999999999984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233.9000000000001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107.20000000000002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452.8000000000002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253.19999999999985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62.10000000000001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989.1000000000012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551.6000000000007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166.29999999999993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CUC-0099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165.70000000000002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T#3.3 Cuckoo Search Energy Distribution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Fig#3.1 Cuckoo Search Iterations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Fig#3.2 Cuckoo Search Energy Vs Accuracy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Fire Fly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61.95555555555558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180.00000000000006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42.500000000000014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270.4000000000001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63.84444444444446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163.20000000000007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38.53333333333335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61.49999999999999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14.520833333333332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208.80000000000007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49.30000000000001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106.58055555555552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1001.2999999999988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236.41805555555524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683.099999999999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161.28749999999977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72.03750000000002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368.9999999999999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87.12499999999997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477.6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112.76666666666668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515.7999999999997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121.78611111111104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1109.5999999999988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261.9888888888886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118.00000000000004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27.86111111111112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290.5000000000001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68.5902777777778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347.60000000000014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82.07222222222225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175.30000000000007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41.39027777777779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297.8000000000001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70.31388888888891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433.1999999999998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102.28333333333327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135.40000000000006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31.96944444444446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294.1999999999999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69.46388888888886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204.10000000000005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48.19027777777779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99.0722222222222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8.854166666666666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44.71944444444447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259.60000000000014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61.29444444444447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232.70000000000013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54.94305555555559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25.925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148.00000000000003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34.94444444444445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273.70000000000005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64.62361111111112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5.005555555555556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207.00000000000003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48.87500000000001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14.63888888888889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55.179166666666674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256.2000000000002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60.49166666666672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413.7999999999997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97.70277777777773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437.8999999999999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103.39305555555552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231.80000000000013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54.73055555555558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407.0999999999999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96.12083333333332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416.5999999999998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98.36388888888884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623.2999999999993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147.16805555555538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93.0986111111111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82.19027777777777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473.9999999999999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111.91666666666664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21.013888888888893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9.37361111111111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64.3638888888889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514.0999999999996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121.38472222222212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224.8000000000001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53.0777777777778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46.77361111111111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1022.999999999998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241.54166666666617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188.70000000000007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44.55416666666668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104.20000000000005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24.602777777777785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259.30000000000007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61.223611111111126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62.33333333333333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10.554166666666667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32.229166666666664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548.3999999999996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129.48333333333323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24.626388888888886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414.5999999999997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97.8916666666666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47.67083333333336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499.4999999999995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117.93749999999989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217.80000000000007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51.42500000000001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185.10000000000005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43.70416666666668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88.73055555555554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137.60000000000002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32.488888888888894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246.60000000000005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58.22500000000001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332.29999999999995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78.45972222222221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500.09999999999945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118.07916666666654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257.5000000000001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60.798611111111136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249.4000000000001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58.886111111111134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85.99999999999999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20.30555555555555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96.16805555555555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526.0999999999999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124.21805555555554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230.00000000000009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54.30555555555557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151.20000000000002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47.71805555555559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35.34583333333333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644.4999999999992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152.17361111111092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54.73055555555555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30.24583333333333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212.0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50.05555555555554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23.965277777777786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436.4000000000001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103.0388888888889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36.76249999999998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149.39999999999995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35.274999999999984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37.14027777777777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68.4486111111111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47.26944444444442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69.03888888888886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19.62083333333333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7.791666666666666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182.50000000000009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43.09027777777779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1116.4999999999989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263.61805555555526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138.09999999999997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32.60694444444444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5.123611111111111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77.25555555555555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T#4.1 Fire Fly Main Result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960"/>
        <w:gridCol w:w="960"/>
        <w:gridCol w:w="960"/>
        <w:gridCol w:w="961"/>
        <w:gridCol w:w="960"/>
        <w:gridCol w:w="961"/>
        <w:gridCol w:w="959"/>
        <w:gridCol w:w="959"/>
      </w:tblGrid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alpha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beta0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gamma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theta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0.8917689509621813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75.21115868102953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0.4953294691693303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0.8911943611104965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0.8958647271396394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57.02195515335964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0.2881207427211892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0.7857829646462213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0.6743720387932108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59.659582603676455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0.1527689264129116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0.9472975613691637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0.7079606885587295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66.2232349243786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0.8511194495803833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0.6781951413251673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0.7032384660382611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34.0229730511158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0.9939138618829768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0.5096846933125873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0.2764916347833864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30.766072372408647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0.9954420359212452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0.1533522838780728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0.7880805871279015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0.4582046500543382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0.2022247876898606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0.9204870884761768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0.8971734750877367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26.280834213459613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0.6095957764799698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0.609257099615243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0.32636958088351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12.591622095467027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0.2258573718603753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0.2361641842950451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0.8430472627708364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1.0626449926549664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0.5183879681366368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0.1109013075228436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0.1951154870165916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75.89235016720642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0.3587537373755508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0.8364705535352945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0.9192855546404184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85.20335927671381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0.7071313442386068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0.533356985415274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0.3786077500231735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31.942335907680704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0.8770111662004206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0.2348027896917932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0.6744327921899946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10.319399685547683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0.2437496158461494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0.8831937320040149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0.7061067782614784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79.42472427636146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0.6501073506643659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0.4260908157769552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0.8881273477529262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51.37226941636303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0.912052771800528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0.9014779989414404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0.117403934067493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29.158293135569902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0.6585790162079385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0.8207518668312528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0.4671228117816313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10.041879692625136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0.607685593127528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0.9044096558369308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0.548090700287987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66.58459839200712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0.4850103113208442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0.9010812452488418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0.7742142803251916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40.34860313126156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0.237614197984048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0.1358522857762634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0.9502770758176444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99.38286524713672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0.343644711852245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0.8088343473436839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0.933247444470928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65.64822381978098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0.7517750467373789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0.1119815965791204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0.6051848540356742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75.76683909627849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0.5553865186709723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0.1535813877213907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0.2123447743857329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84.36629942966935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0.4551822312561766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0.3469266488422984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0.4598700702385256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15.97859637473896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0.1315851272194979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0.9076965297348036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0.1415742264186381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21.476670357515168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0.8748236378612769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0.9679671951373828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0.27789823332266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1.5463062937833016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0.5259866762835905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0.6618840066261485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0.96623915000366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51.18200042195537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0.875844160650862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0.5400403864507931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0.2025828952643224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73.53995810516889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0.9527360937058914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0.9615773496536146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0.4205662759633127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23.483760240569065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0.6887833979847012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0.8325590476680745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0.2218330114533548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8.592493680815718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0.5191861318692734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0.4350763935141402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0.9792323049123052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67.75171294835995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0.166177079888397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0.6426816011811248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0.7240198871085062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86.93689988914234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0.1058626534024828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0.5274824713848081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0.7063699828773052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65.93764584444818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0.82983947242195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0.7243529184010246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0.4974246567610503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8.207688729404648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0.1662460826030311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0.4397614686013957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0.1151005791783722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4.396715464806173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0.8924985230409058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0.462908837306812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0.4973512432978328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6.026751550291324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0.6870452700206068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0.7870830880367512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0.5727765001909958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69.05665202085524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0.3976752479360185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0.5298348527059816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0.8243308753943239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60.65317591842814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0.5053009222338155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0.2745070714564406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0.6888614162029947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52.18801682220773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0.3188231352805478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0.9250069727230008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0.1606627337729007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0.6469258792573198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0.2806062545346521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0.7822116288237752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0.6121495647691023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87.30565687503099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0.3608122647114476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0.4582542699971555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0.3914980994222482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89.57259985699528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0.7218275244887356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0.650181569750993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0.3328306685833605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22.899077676448663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0.8620015808522545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0.7278263809733048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0.4439572176635709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48.25901825048486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0.8775222975073923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0.3671095378197826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0.6253701253943761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24.603379639126803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0.8748386088495188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0.9492025535101696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0.5478858869077894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96.84788123912465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0.3434916587926501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0.999034806069366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0.827508448797785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79.71210135548466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0.8229969676686423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0.1355609221298807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0.7860477323777897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32.765462396721055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0.3533740256318564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0.1296967008576448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0.2516367853464829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70.13790805268793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0.1978297661607377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0.244846408795388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0.9486552455292268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24.733056659032084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0.5159994979288719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0.3994107171720781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0.5317772479716161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45.08431284035274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0.3033223184849709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0.7410861142560695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0.4966799603100469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93.73048317751882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0.1087261673944408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0.5507040091549822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0.6093638083744835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77.14335365372531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0.1566317327912343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0.4866691431631054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0.571386218855114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62.66248631722249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0.1163911167038476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0.2930563325384094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0.2716591735213886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54.1783023089301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0.6393669250069173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0.4208026810709472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0.3114656858907307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26.25556107302972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0.4996892052076986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0.4939151255805005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0.1203759483076752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77.54911966704611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0.738752426867948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0.4178191542202681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0.852120800297745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60.97646909060216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0.4980463659401704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0.2597312690716683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0.6617617144691563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53.44130905609619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0.993521356969146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0.2092677220607053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0.32766353606044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74.44505412588532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0.2087326984285058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0.978763789495454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0.7479764968153081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88.0352266753072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0.9650044847454018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0.9967386416740248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0.5389300509364588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13.41239980928838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0.2876304994944028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0.9924507827700206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0.9130167297112852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10.514799617323112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0.4473159835795737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0.6079129123262101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0.3184454997817684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12.185707441724556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0.7686223028561233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0.3879864615015398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0.8114924403651455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69.75039911047875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0.4382559017211017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0.6187588961583177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0.7652939700289513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6.967649026739551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0.93085413692461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0.1162078690473221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0.674567818201328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45.95753059795468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0.2179870459654743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0.3475069493709131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0.8802531051727511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67.62460492037361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0.1473219806383034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0.2264656106886158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0.8653467605419707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73.9778142942364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0.7330997440222953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0.3931481960155598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0.9535284388745952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60.6599068913105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0.7647823955968603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0.1485274172940527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0.5817069824502592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3.846020093808552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0.2622302648500785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0.4681974217074032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0.3075814037199155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47.98212046455088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0.3703524270283787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0.4335384426034585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0.1932903474581147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27.18373292498957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0.2380452601822193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0.4970729075306286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0.7736969523560351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87.69505400573024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0.4398575215257846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0.5753590857228313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0.9867109910948414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85.80339696549474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0.323392994182211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0.5045322666663574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0.1103102950865092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6.704660264928454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0.5157649673323592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0.2320604815172486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0.2236445293522698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8.007747533140796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0.9779840459497816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0.821310911461414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0.9880100854521638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9.86281260194339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0.8250766035485614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0.7594175681610849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0.3856429617511959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12.196335992556444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0.702596053343664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0.1803314420679045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0.7927113033101146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24.75947270855649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0.1390420627729773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0.7523345568633767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0.1240062580204171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0.78856771025717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0.2485119253662278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0.2014189105170729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0.7231924947336742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14.15105810871449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0.861135224842443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0.187636190184537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0.5287248900755923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55.47335407899352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0.8983443307862026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0.1589360967725689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0.994235095023534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83.72143553808088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0.3958377818808102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0.7281209342551297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0.3189186161421193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86.67526046181146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0.2714454822730368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0.5675609263311504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0.4565519366962065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89.00344501862479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0.9610410928079351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0.1055348792940875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0.7975299654312061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23.23103774592657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0.3678958683345598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0.4666965045182024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0.567079677057412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11.70994935553009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0.5801497972676449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0.1211441841824638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0.9058624581418452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23.3420232752238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0.4512899583233997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0.863219813931285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0.9623814184813132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15.106197719880369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0.3014773938566688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0.1831968787499316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0.9518176960037728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12.911295490430334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0.4707884486040272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0.1882527170725081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0.9404120547195364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99.3594069777664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0.1443787556930029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0.9815715281338092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903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0.8389980037917545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83.54586320728087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0.6767216883619561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0.3383169740331055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0.1856457360150705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31.80608092879617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0.5989803411438316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0.8512978359682007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0.9219148924378978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56.86521226642516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0.5944587177053096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0.6019537299715079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0.4262319384482497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12.336264070514472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0.5081459109301875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0.5640290502399367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0.4245775101093071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69.05293413132034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0.2392637882257479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0.4542803814052316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0.7827049585286239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31.865604357461763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0.6125547649224866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0.4739722350032692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0.9992116759545138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11.590991472970709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0.2598612617704122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0.5208526626384111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T#4.2 Fire Fly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141.40000000000003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180.00000000000006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270.4000000000001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147.80000000000004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163.20000000000007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61.49999999999999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208.80000000000007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243.30000000000013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1001.2999999999988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548.2999999999998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683.099999999999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370.1000000000001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163.60000000000005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368.9999999999999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49.00000000000001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477.6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257.20000000000005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515.7999999999997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278.90000000000003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1109.5999999999988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597.8999999999995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118.00000000000004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290.5000000000001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156.90000000000006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347.60000000000014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175.30000000000007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297.8000000000001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433.1999999999998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232.80000000000007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135.40000000000006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72.89999999999999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294.1999999999999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204.10000000000005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419.5999999999999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103.50000000000004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259.60000000000014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140.50000000000003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232.70000000000013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58.69999999999999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148.00000000000003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273.70000000000005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207.00000000000003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126.29999999999998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256.2000000000002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413.7999999999997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224.00000000000009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437.8999999999999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237.7000000000001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231.80000000000013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407.0999999999999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220.4000000000001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416.5999999999998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623.2999999999993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337.6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348.1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195.4000000000001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473.9999999999999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257.20000000000005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514.0999999999996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278.6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224.8000000000001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198.1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1022.999999999998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555.6999999999996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188.70000000000007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104.20000000000005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259.30000000000007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142.50000000000003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73.80000000000001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548.3999999999996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296.19999999999993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56.399999999999984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414.5999999999997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223.10000000000008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110.50000000000004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499.4999999999995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272.90000000000015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217.80000000000007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185.10000000000005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137.60000000000002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75.10000000000001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246.60000000000005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332.29999999999995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180.70000000000007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500.09999999999945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270.80000000000007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257.5000000000001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249.4000000000001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85.99999999999999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526.0999999999999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230.00000000000009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151.20000000000002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81.69999999999999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644.4999999999992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349.1999999999999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211.99999999999997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436.4000000000001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244.49999999999983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149.39999999999995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84.39999999999999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87.89999999999999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161.59999999999994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200.19999999999996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110.89999999999998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160.80000000000004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182.50000000000009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99.40000000000002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1116.4999999999989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606.9999999999998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138.09999999999997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153.0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T#4.3 Fire Fly Energy Distribution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Fig#4.1 Fire Fly Iterations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Fig#4.2 Fire Fly Energy Vs Accuracy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Particle Swarm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319.3999999999998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75.41388888888883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491.19999999999993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115.97777777777776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116.42638888888892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467.8000000000004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110.45277777777788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54.58888888888888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13.505555555555556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228.5999999999999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53.97499999999998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28.33333333333333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230.39999999999992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54.39999999999998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581.8000000000004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137.36944444444453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502.3000000000004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118.5986111111112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1185.7000000000016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279.95694444444484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37.51805555555556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94.72777777777776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904.0000000000016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213.44444444444483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28.2625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512.1000000000003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120.91250000000004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164.89999999999998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38.93472222222221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45.35694444444445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98.20000000000002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23.18611111111112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342.40000000000003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80.84444444444445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384.1000000000001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90.6902777777778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393.1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92.81527777777778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218.79999999999995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51.6611111111111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536.2000000000003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126.60277777777785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27.29444444444444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71.69999999999997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16.92916666666666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269.49999999999994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63.63194444444443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434.1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102.49583333333334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76.40555555555554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188.89999999999992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44.60138888888887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1047.5000000000014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247.3263888888892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426.3999999999999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100.67777777777776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242.89999999999992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57.35138888888887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57.115277777777806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71.14027777777778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19.83333333333333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593.0999999999995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140.03749999999988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177.20000000000005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41.838888888888896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346.2999999999999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81.76527777777775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383.3000000000001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90.50138888888893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263.0000000000001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62.09722222222225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194.20000000000005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45.85277777777779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15.394444444444444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44.95555555555556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194.30000000000004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45.8763888888889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209.20000000000005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49.39444444444445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792.7999999999994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187.18888888888875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286.20000000000005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67.575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325.30000000000007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76.80694444444445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407.2999999999999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96.16805555555553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370.8000000000002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87.55000000000004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6.209722222222222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2.4791666666666665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18.629166666666663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316.50000000000006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74.72916666666667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371.9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87.80972222222222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13.529166666666663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3.140277777777778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548.4999999999997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129.50694444444437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319.70000000000016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75.48472222222226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69.15694444444446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7.626388888888888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118.30000000000004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27.93194444444445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85.10000000000001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20.09305555555556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131.80000000000004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31.11944444444445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14.2375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6.918055555555554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418.3999999999998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98.78888888888883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244.90000000000003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57.82361111111112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2.998611111111111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7.083333333333333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938.299999999999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221.54305555555533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2.8569444444444443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162.4000000000001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38.34444444444446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579.9999999999995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136.94444444444434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446.1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105.32916666666668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59.051388888888894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72.40000000000002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17.09444444444445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690.3999999999996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163.01111111111103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659.3999999999995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155.69166666666655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146.89999999999998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34.68472222222221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463.2999999999999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109.39027777777775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761.5999999999996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179.8222222222221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468.0999999999999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110.52361111111108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423.29999999999984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99.9458333333333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407.8999999999997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96.30972222222216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3.1875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291.6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68.85000000000001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493.8999999999999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116.61527777777776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1151.999999999999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271.99999999999983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471.4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111.30277777777776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119.99999999999996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28.333333333333325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2.2666666666666666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186.50000000000003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44.03472222222223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70.21944444444443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248.80000000000007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58.74444444444446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642.4000000000003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151.67777777777786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494.3000000000003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116.70972222222228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70.26666666666665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T#5.1 Particle Swarm Main Result</w:t>
        <w:br/>
      </w:r>
    </w:p>
    <w:tbl>
      <w:tblPr>
        <w:tblStyle w:val="TableGrid"/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4"/>
        <w:gridCol w:w="785"/>
        <w:gridCol w:w="785"/>
        <w:gridCol w:w="785"/>
        <w:gridCol w:w="785"/>
        <w:gridCol w:w="787"/>
        <w:gridCol w:w="785"/>
        <w:gridCol w:w="785"/>
        <w:gridCol w:w="785"/>
        <w:gridCol w:w="785"/>
        <w:gridCol w:w="782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w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min_velocity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max_velocity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repair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3.518973115387473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3.008347181959377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0.5558800007836792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-2.390802902062923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3.199892658814274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0.1240354906685619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3.5165894110128817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0.7738633495492911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-3.3758170337110838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0.8663142063114215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0.5502908206217634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1.8156910493326364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0.6489923514070706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-3.149275600858573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2.679379060695506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1.1080381527622367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2.698011401728184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0.1830043487302162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-1.2574781610061674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8.006845924453234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2.8868978523858204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0.0574393458799149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0.4828291131527956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-6.465164039480151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4.91815682621942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0.1453623961295349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2.6396419702483715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0.2328851509677504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-1.893134202119196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5.0190155679524215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3.805783973742792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1.8966188632795284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0.3025073413532441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-4.055351672249205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3.653406243641263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3.3216725899860933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0.0995280121395478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0.6941618447805683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-4.639031613734888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9.886629424982164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2.8020056970385867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3.965759242742152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0.3945547712368543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-9.968937859741656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2.324951678665388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1.8775571854011923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2.4318449669655022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0.9509187323849438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-4.123550040001921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3.2842933327728185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2.248812581242101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0.941741894862433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0.6407532820759305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-0.6552118797735105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1.181506280323403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3.9254625116050152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3.489022595447349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0.95022644287311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-5.625444997810836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3.1614498166926253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0.8744299743617647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2.270847082589731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0.7120636819341785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-2.9710843617821734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1.9458981337470471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0.8382513594996297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1.894513557598986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0.9191655231706238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-6.383270117755277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6.3387797564173285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3.55001484302982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1.7730892425144682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0.3276082080961623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-8.602584609909016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1.237928888070351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0.9976220255316496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2.858010039522185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0.2957705034488579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-0.1149559840237746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2.4112702238712167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3.118596083721385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3.3021110543244547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0.6234529014586783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-1.6954642986655717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3.4284811865354614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2.5182401703437893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3.0887270583901905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0.183268736983684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-4.922673157766141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8.28879775346249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0.3481735788957047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1.6902330561627532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0.1262240550228265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-2.202076745677905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5.96617047993395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3.28472530524626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3.354364847195117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0.6271643179645877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-0.3894799436487819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6.094034762974259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2.262423473293144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1.4283325603689074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0.1331489086950966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-9.444589400688503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4.244857641571407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0.9981423577590038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0.5113021438538676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0.6445110102534299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-4.278186575158704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5.344901667618234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1.383262722119777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1.6038613695715354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0.4607794259610277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-1.6701504920064618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8.425347625463274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2.0100168028851897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0.5534251213489001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0.3294699147164133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-7.936531709151247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9.935628445657454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1.2850547272464845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2.7212482405899148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0.6178421724778226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-6.583825456767154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8.101963848444631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1.4600458770119946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1.512761174421326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0.8582747510845202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-2.6660182712500973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9.953542111583936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1.7505705515541914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0.6607261493183536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0.9907139510014524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-1.4115929254853476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9.531452676165337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0.4095741902046184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1.9184208379475352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0.3668928504470998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-0.6831036641805728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8.853430867764533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3.906548143888592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0.0738327135799608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0.9881518783518752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-0.4962331954364209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8.631427603337995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3.6965181605527673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3.335582894380441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0.1397311318997899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-1.458633283150471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6.988818915992226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2.738183776860986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3.750088392201436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0.8672969001143065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-9.4581992856201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3.0710823062613346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1.034134615404322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2.5897559159463355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0.5296588411561688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-9.100438685338045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1.8956172089582968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0.1356190090057705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2.57773107904454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0.57566095852194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-4.774467641998265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2.011903067065947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3.835539130876525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3.381573234572304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0.5479317223677445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-9.035261522283204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8.436365770721665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1.0860543277333905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2.9400242215975974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0.9495227132824736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-5.24885121989956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8.463393099976614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2.574832782940028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0.4720528408890914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0.7372082142537014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-4.526300243537803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2.733726407532786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2.9419556489287197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2.3875906719417754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0.5356977779862641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-3.9326613899168734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3.347561280033524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3.103894582966148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3.2693096293981423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0.3062618711780417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-3.96075250296846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3.360117023825389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1.1798168945644636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3.218394712065094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0.6170902642276427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-2.368126544628982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6.246598090767039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1.145337995815717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0.5314874609450224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0.4921666478422632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-1.2287083091722977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1.77079256180527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3.48637736076165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3.190731641721087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0.8931415381840049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-9.592953257530382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3.972747300118869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3.308712754318638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1.77731899126595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0.5451183359850342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-7.521277526432513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2.489155922482029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1.5047868437812617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2.441022044360515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0.0375574638832458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-8.11857890439778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2.3627872015113827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0.7851518564060482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3.0409968429542524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0.6831846755205776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-4.821562040254761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4.357392178442902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0.0775854448806425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1.968582201396471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0.2792690270110005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-1.905258008667124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5.646849719632088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3.94451426284564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1.228681975422277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0.6451811843723128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-6.957763460576539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3.73016256170886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1.6156496627320869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1.2533626152844135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0.1149455767415975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-6.304244524233869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1.8398096416429175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3.166234811510315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2.499001452481806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0.4441801458677716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-3.8001503100663134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7.782927998488518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1.3621676894814247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2.407680792053856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0.7167606670378115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-9.680462408101418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5.344605172896433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2.070492906705724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3.2177609157003206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0.8216420582955141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-1.5363309639553222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4.091693185808821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0.8451949997481485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0.896925637522525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0.7136869769438642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-1.44928980479526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6.424041683825993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3.639350892871061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0.8189780319234092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0.2377166983607544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-6.782976206988996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1.145265125619871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0.7808635985729366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2.992710612279887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0.8986340033094241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-3.2859032898643203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2.7953422178699547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3.2855599938752054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0.8180591047008061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0.4391055340819607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-4.1907715299804496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1.660775569934524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1.6382275470806222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3.198044208947811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0.469085264240589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-8.55956003491483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5.461558515661268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0.5225739145168733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0.0941307141447058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0.5050483855923501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-4.485198539498203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1.469180634362386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3.5441570839168053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2.5082655619163368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0.2895383157685631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-8.123495534814229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8.218041743579175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0.7951913575584175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2.101059219432901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0.9287770380675116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-4.635618734291773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4.880177345507764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1.3943295709471704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3.2886335654706933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0.232400061403058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-1.6209734354932674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6.479008029900887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2.8702710908506046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1.541495512453992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0.6682402359692624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-4.859170814417569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4.7573170775384455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3.219934657305402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0.5929512242945503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0.6370669095960508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-4.142467319112581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7.589298061891647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2.566861476330182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2.8570551173084917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0.737656720383556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-1.0371855133122825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4.96259660568298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1.68246107844032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1.1910474734557082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0.6674733665744893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-5.587574518270869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5.8578132661170965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3.2562886074614763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3.2224179795305097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0.838749801495771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-0.0202802565997721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2.305828514117011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0.0775436731083552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1.452413348307907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0.3821703244310774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-1.6713708079959737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2.1731108768718546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1.120438441222133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3.063024040845808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0.1930596880982709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-0.9237273823651364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1.0437090838358676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0.0698853001170083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0.0905435071728333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0.4609557091472906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-1.5175423269342403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8.19765113499068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1.4332934218653397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3.2563709652270068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0.400679553908147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-9.56943480225647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9.613401526671485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1.9783613644188776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2.007629950779256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0.8477438353176265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-3.013356128300697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8.32982624404758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1.3105767603034408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3.558402691672255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0.674799277164151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-4.739728433725468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7.284214888823334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0.2833852116093154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3.277197623887441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0.7000833588123283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-0.2647079206969636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0.1236564844461463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2.762357104234141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1.5318478997981249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0.3481347126863863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-5.834683512724252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5.597778345735328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0.8461971282130589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3.1643572829741275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0.10415946840813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-1.7168441086834676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3.008149662477524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2.493485028170955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0.8459743405872069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0.3341680877955129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-3.067133155677527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4.645140536580934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1.797430411409909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2.745308972990006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0.7293325941716189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-2.5425564768074835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3.6828429340980895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3.78769835371341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3.439504511460902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0.3295850808961656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-8.346840925868806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2.37718824055276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2.4891508420659467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2.267691063633622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0.5220792670487621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-4.356460755379207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5.439674597673515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1.9590394341358768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2.2201169659217994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0.3843273071585903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-7.305450045559196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2.2324348354214054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0.0276483759648602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1.9731085634820027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0.95052768147119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-1.6340290197456913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6.077785843141161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0.1082066464941711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2.163322849005052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0.4926960805605297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-3.889353913549997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4.662421452411892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0.3101289631806474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2.4383584974438244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0.8626100335938207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-6.929073834837965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0.0388468948073161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1.6702149199926437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1.6051337373809695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0.7231110550492268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-6.937564181214507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8.427193997343792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2.71288948756479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1.527821213821428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0.3114410365907115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-9.649302695003293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8.800066576418411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2.971794037699663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3.5606873082649844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0.5039880330857762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-0.6875835231693035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7.90121114937163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3.433849975084404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2.577141531083428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0.5818311544925977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-8.134428593673643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0.0477014900979955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1.6872408502563134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1.2813015140901105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0.668445830406296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-0.7325922014364288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5.285516246891751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2.668028819454717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3.801606903791567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0.5365004193866147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-5.205658587015108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5.610840894248899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0.3364481650677446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0.0557402157375004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0.6016828505606596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-7.913585768789911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7.7555850733627185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0.5305275150158852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3.520342252175124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0.5363866696595412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-6.835647108723448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5.864795359179328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1.3321647323102628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2.679433045506567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0.6652023190099832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-0.2606302883080076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2.431371169330254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3.248524177075244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2.732674791329713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0.8860242682049334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-9.195146491447554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9.071575729696969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1.2263811535137277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0.4233583264493856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0.7036673577454556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-1.870595983070192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4.557464798220571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1.2892315397574814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3.593554492504829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0.5913473971990136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-7.9509293262871905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5.603650357041195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1.6998674981789708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3.7128796489408993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0.1012825125942907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-0.3542061638909484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8.359630255830613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2.7998702777154123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3.491675470555685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0.767588425292167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-0.4583318318707299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7.592751199268629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reflect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2.0080278600549915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2.953493900549278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0.458282794221349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-5.240878847482088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8.26051209557114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2.436325071261431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2.5702919370549364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0.2816010278965946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-0.1192894109190731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2.564741793432569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1.0628693171043229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3.3690469870050554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0.0288743942773421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-3.000802098895168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3.9218604178573537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1.345828585775844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2.1797021789407363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0.2617410417404838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-5.635361267896776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2.4709837958784284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limit_inverse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3.153803424826598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3.096472671637951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0.9637338687321164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-3.2420141915456924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1.8135259906785417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wang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T#5.2 Particle Swarm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319.3999999999998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180.8999999999999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491.19999999999993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282.59999999999985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467.8000000000004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268.4999999999998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132.09999999999997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228.5999999999999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130.70000000000007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230.39999999999992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581.8000000000004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331.20000000000005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502.3000000000004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284.1999999999998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1185.7000000000016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687.6000000000005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90.70000000000002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904.0000000000016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516.3999999999999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68.60000000000001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512.1000000000003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291.8999999999999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164.89999999999998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92.99999999999996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110.7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98.20000000000002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55.900000000000006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342.40000000000003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195.89999999999995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384.1000000000001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221.6999999999998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393.1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225.3999999999999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218.79999999999995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536.2000000000003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306.70000000000005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71.69999999999997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41.49999999999999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269.49999999999994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434.1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248.09999999999988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323.5999999999999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188.89999999999992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107.59999999999997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1047.5000000000014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595.6000000000008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426.3999999999999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241.19999999999985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242.89999999999992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169.20000000000002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593.0999999999995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327.5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177.20000000000005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346.2999999999999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190.50000000000009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383.3000000000001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211.00000000000009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263.0000000000001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145.90000000000006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194.20000000000005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194.30000000000004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107.0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209.20000000000005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792.7999999999994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437.1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286.20000000000005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325.30000000000007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407.2999999999999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370.8000000000002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206.6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44.20000000000001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316.50000000000006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173.99999999999997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371.9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205.1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548.4999999999997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302.99999999999994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319.70000000000016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292.9000000000001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162.29999999999998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118.30000000000004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66.39999999999999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85.10000000000001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131.80000000000004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15.999999999999998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418.3999999999998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244.90000000000003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938.299999999999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6.200000000000001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162.4000000000001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579.9999999999995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446.1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247.99999999999983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139.09999999999997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72.40000000000002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690.3999999999996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380.3999999999996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659.3999999999995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366.9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146.89999999999998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81.80000000000001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463.2999999999999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761.5999999999996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468.0999999999999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261.0999999999999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423.29999999999984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233.30000000000004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407.8999999999997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225.89999999999995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291.6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493.8999999999999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273.19999999999993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1151.999999999999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655.2000000000006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471.4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261.0999999999999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119.99999999999996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67.80000000000001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186.50000000000003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166.29999999999998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248.80000000000007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138.20000000000002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642.4000000000003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367.5000000000003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494.3000000000003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297.6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168.99999999999986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T#5.3 Particle Swarm Energy Distribution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Fig#5.1 Particle Swarm Iterations</w:t>
        <w:b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Fig#5.2 Particle Swarm Energy Vs Accuracy</w:t>
        <w:br/>
      </w:r>
      <w:r>
        <w:br w:type="page"/>
      </w:r>
    </w:p>
    <w:p>
      <w:pPr>
        <w:pStyle w:val="Normal"/>
        <w:jc w:val="center"/>
        <w:rPr/>
      </w:pPr>
      <w:r>
        <w:rPr>
          <w:b/>
          <w:u w:val="single"/>
        </w:rPr>
        <w:tab/>
        <w:t xml:space="preserve"> NIA Self Adaptive Bat</w:t>
        <w:b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Accuracy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 (s)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Energy Used (J)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Equivalent CO2 Emission (mg)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465.7000000000001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109.95694444444446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48.09583333333333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321.5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75.90972222222221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396.2000000000001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93.54722222222225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16.952777777777776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345.70000000000005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81.62361111111112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31.82777777777778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515.9000000000001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121.80972222222223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52.34583333333332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157.29999999999993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37.14027777777776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66.25277777777775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52.91249999999999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60.68055555555553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12.466666666666669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23.304166666666667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46.32499999999999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391.5999999999999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92.46111111111108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703.9000000000003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166.19861111111118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21.53333333333333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328.8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77.63333333333334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9.727777777777776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320.29999999999984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75.62638888888885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398.50000000000017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94.0902777777778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684.6000000000001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161.6416666666667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199.3999999999999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47.08055555555553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660.3000000000006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155.9041666666668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639.0000000000005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150.8750000000001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689.5000000000009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162.7986111111113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43.51527777777776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300.79999999999984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71.02222222222218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26.940277777777776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112.79999999999998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26.63333333333333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25.759722222222223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633.7000000000002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149.62361111111113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1008.7000000000014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238.1652777777781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42.49999999999999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413.40000000000026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97.6083333333334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259.99999999999983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61.38888888888885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430.70000000000016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101.6930555555556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19.64444444444445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578.4000000000004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136.56666666666678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338.1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79.82916666666667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286.69999999999993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67.69305555555553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240.39999999999995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56.7611111111111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149.99999999999997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35.41666666666666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26.100000000000005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6.162500000000001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50.85833333333333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813.3000000000006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192.0291666666668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451.2000000000001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106.53333333333336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36.50000000000001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8.618055555555557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69.48749999999998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256.29999999999995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60.51527777777777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85.47222222222221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219.6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51.84999999999999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44.12916666666667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26.700000000000003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6.304166666666667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19.030555555555555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417.60000000000014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98.60000000000002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28.12083333333333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114.90000000000003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27.12916666666668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24.500000000000004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5.784722222222223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93.0513888888889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16.244444444444447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240.89999999999995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56.879166666666656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59.89999999999999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14.143055555555554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330.8000000000001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78.10555555555558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716.6000000000008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169.19722222222242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639.4000000000003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150.96944444444452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849.4000000000009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200.552777777778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178.09999999999994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42.05138888888887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47.50000000000001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11.21527777777778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179.39999999999992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42.35833333333331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80.30000000000003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18.95972222222223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160.49999999999994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37.89583333333332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280.99999999999994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66.3472222222222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446.0000000000003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105.3055555555556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20.35277777777777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31.379166666666663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322.4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76.12222222222222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501.7000000000002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118.45694444444447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40.44583333333333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72.74583333333334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430.1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101.5513888888889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934.900000000001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220.740277777778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31.63888888888889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68.10000000000001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16.07916666666667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29.27777777777778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89.64999999999999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586.4000000000005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138.4555555555557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389.7999999999998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92.03611111111104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460.90000000000015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108.82361111111116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894.1000000000013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211.1069444444448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240.89999999999992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56.87916666666665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85.00000000000001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20.069444444444446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89.55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577.6000000000003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136.37777777777782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686.8000000000002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162.16111111111115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1187.7000000000014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280.429166666667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493.30000000000007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116.47361111111113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248.4999999999999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58.673611111111086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89.75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54.54166666666665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89.8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301.9999999999999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71.30555555555553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T#6.1 Self Adaptive Bat Main Result</w:t>
        <w:br/>
      </w:r>
    </w:p>
    <w:tbl>
      <w:tblPr>
        <w:tblStyle w:val="TableGrid"/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4"/>
        <w:gridCol w:w="785"/>
        <w:gridCol w:w="785"/>
        <w:gridCol w:w="785"/>
        <w:gridCol w:w="785"/>
        <w:gridCol w:w="787"/>
        <w:gridCol w:w="785"/>
        <w:gridCol w:w="785"/>
        <w:gridCol w:w="785"/>
        <w:gridCol w:w="785"/>
        <w:gridCol w:w="782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population_size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loudness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pulse_rate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epsilon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alpha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min_frequency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max_frequency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n_estimator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criterion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max_feature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0.4953294691693303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0.6002920007053112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0.0063789453395607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0.8917689509621813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9.21422629852615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78.4827738814337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0.8614281821799779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0.796477014594362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0.0069144348303861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0.1279079854004264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6.31227604521258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69.61764669660025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0.4978640123835224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0.5090871677180451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0.0600596490151842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0.9978071365524832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2.7311981207266167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72.36074137762624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0.191723735630543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0.2647039138571946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0.0628077080847378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0.3493085843715032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8.610417751508262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88.6826965509445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0.3743900780349997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0.5345462018375161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0.0659003174599662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0.7495520167868096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4.301354431109951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41.81352364467864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0.2644644623596952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0.3095966358709754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0.0985805517970601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0.1327065391291453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0.8656813233197913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82.96179218092723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0.9075516816611184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0.3722566072179196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0.0137868718252162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0.956301394092128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2.953998425463765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63.50183494975716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0.2745576897508995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0.7247456603025114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0.0148329389992097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0.847376332746871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3.2690122425907098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58.24871547638601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0.943559675266398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0.4550992941131689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0.0391888734513831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0.730451281833682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2.8940862906654496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10.2795592623251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0.9313760525356022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0.9558268591464496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0.0484008441902505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0.5224503667152683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7.632338519020548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62.88804963998271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0.8217451290912786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0.6766779538683375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0.0211320772362361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0.6059828307794728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6.46126341665839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94.1030930820384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0.9514379964172044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0.9552037985857992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0.0949977201201235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0.9832290651111284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9.267307256274538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49.37099501970248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0.9591395464133698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0.7408573137407606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0.0293817428018669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0.2967467442313971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1.998412489993605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73.26024074396044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0.2133188744693481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0.9272489708535614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0.0996131660477701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0.2886065558874167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7.501941247213017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42.5505689402025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0.7278026364168874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0.3948473872865461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0.0923266700864774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0.8987533396817095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7.254370861165908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22.576738510818863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0.4279958124362516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0.3661934531039721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0.0982698064287108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0.3244649557446211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1.9856261652856844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98.96539614378602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0.1687960748614853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0.6611076113128105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0.0698179220029914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0.8016841188373117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9.490899170058189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84.74082131200986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0.6208195110875413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0.2649418632853156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0.0511955927665211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0.6666040383273526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3.109389058576816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55.69594158010473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0.4434027834873446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0.2136016495205439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0.0319134176588724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0.1783390552515336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5.153788730438005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80.18130928889885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0.5162230059330248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0.6644478861681289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0.0627448203463887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0.8390631936804084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1.8408124595895317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96.49468050716096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0.8295089967508756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0.2198340178255869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0.0329186569899131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0.6090452814909574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4.361669193659439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14.99869539380345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0.1866942147781303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0.6800599092280869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0.056288846274315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0.3245820304957759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6.853741091069763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61.49632082357167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0.4261897009635769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0.5147014833649249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0.086603367707605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0.4112341124769498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7.149174732910839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84.96864557194183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0.9438204041366876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0.396522923244772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0.0349656158750807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0.5522537806491677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2.7311627730694776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28.57121461763877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0.7834359412097152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0.6560579552300403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0.0279262880318078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0.389137313630459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6.986187724201986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40.74557088909562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0.5113189889790577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0.8724472759760682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0.0271395099667842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0.4285103223276988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2.935810101656824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76.00583555874913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0.5510684224375982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0.9916425559013072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0.0205589697588409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0.493878374099693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1.9421330802475167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87.29566367063187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0.5514650862130996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0.4302035654023899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0.0724434402454527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0.1921541927960391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4.849942382453071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93.85206702237484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0.4471843203722451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0.9893366905166878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0.050888289829282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0.9789733323749332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7.985802467045852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95.5339012410722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0.5402185450894988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0.2257580187098109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0.0499106045162711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0.9317165861243726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7.794124570577695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86.87230045164576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0.4050042914285511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0.8805672101028759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0.051979768855272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0.7160913497937218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3.545830887564101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14.876206429419115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0.8594035075272777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0.5766929570405519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0.0633192243577571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0.3326802884659725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8.333117161938947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18.096051831957595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0.3263882179735297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0.618094862669746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0.0998755287072214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0.1305142770262983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8.035092387918034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57.02979122201562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0.7154766811386368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0.59313855013097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0.0854432716349291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0.962996304447218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1.8461442142447737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18.68264629945117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0.1045009312555751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0.954570441954226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0.0243066201146827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0.3443622237400129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7.394612003804263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52.76033902090396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0.4008086187454959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0.7634873928283312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0.0608772800945947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0.6793373761615064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5.727610090599553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59.26329780815977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0.5152574067731476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0.5821280001876377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0.0541772298041998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0.7619400210089619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1.6199968179224755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64.60604749074813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0.8913680549015369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0.3756356840602375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0.0505887655235369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0.7983762811673834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5.041635035198087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64.35322747328385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0.1543318041920763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0.6553812378048784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0.0854362881949925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0.3654588012770043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3.318600090692476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78.68686109833916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0.9026144847091192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0.542949983058037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0.0073668064865333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0.3577010490585364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4.764237138888693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88.94162521744933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0.8089776908366232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0.9038273843656044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0.0338733568274624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0.8844349061713712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5.266911965588118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13.66342068222656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0.7453414454309494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0.5906065023865308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0.0141871255379719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0.8444603697216936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3.579237298356669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32.30850226210738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0.2116577168633995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0.1338017174949213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0.045921729452414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0.4385770398507839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5.906439656740357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26.932789860419994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0.1620250793876899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0.7148662079685199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0.0455355841304439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0.2766591676913609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1.833454870483072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56.605941637707154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0.2600000929071908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0.3513421243099005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0.0241085849706743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0.1174567250981445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5.561795853990093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82.85267792199589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0.4496242594869295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0.6806630659350815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0.0783642531133918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0.9875157091402692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3.926773395485732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37.38012885481116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0.4774751649615241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0.2034510190674378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0.0793040747795078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0.4635211741147196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3.969038743300066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43.26179928189517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0.8569248863083163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0.4997621312809945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0.0782137687434025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0.8124028325898209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6.8928096808732775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65.79864720940319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0.9094800396763316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0.7450846003340303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0.0330448810963121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0.4064877301333206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3.779412612809452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12.87583832708724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0.7121235451887695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0.8394778524659626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0.044223308027684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0.5658609040087879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4.073624445651803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86.1730213244021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0.7060382060324653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0.7423182792494778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0.0709147920440973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0.2901688749433334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3.4288386937935265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86.95639175684266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0.8115373042995474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0.313945028524679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0.0205774871419289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0.9188539508959888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5.106640026050231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38.95321413709903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0.3303882416257991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0.9087706029784816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0.0052980361175478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0.2756943096789107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0.4896923692683264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70.42687039122112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0.4959719793986936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0.4951949806737646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0.0701700468135899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0.8392509986219212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0.1284127419675351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62.28305623017596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0.55459961813021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0.8429351268621071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0.0525041064311573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0.8240430813873463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2.44450447123164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21.29509986212934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0.1509928595702313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0.5545435470331151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0.0632849914668451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0.2175791307662964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6.2265353127102765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59.633213144516176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0.8421580891314715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0.3605844841917068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0.0358877807266914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0.8974353438812812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5.104054995589838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26.88854018667195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0.2470713896198056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0.9358993342607604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0.0582227197932795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0.2789180554506439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1.00224364845517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58.27943139137404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0.5255060468618019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0.3091600552627522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0.0255312726570656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0.4137241534631133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0.3493985880808548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85.41123908056059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0.9771686234270696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0.7014162123723362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0.0333064426860565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0.7458109954413861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7.531525971878763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56.26746267024188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0.6468944564485855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0.6733602186364458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0.04295755663603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0.8244852978937154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9.722219733566282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62.71779412798678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0.1581551586117086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0.7638910483452004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0.036015390973722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0.6775438321742909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8.739485687806013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90.66533038018946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0.2602919312115853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0.7007260299170404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0.037616431099965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0.478553742649072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1.040785713805208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49.71182933556218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0.8231400336175236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0.854874821346194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0.0822729809253302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0.8326649366788321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0.9354460083861392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99.81747769060205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0.3081574373831685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0.4439532919879697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0.0415974766973475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0.1174473264493799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2.458706363894587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84.95766272803623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0.753219849661292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0.2737537192884438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0.0131205210030558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0.3520986492749799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1.7393554559538515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91.68645355871378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0.8671196890643261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0.5148601382325616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0.0336784803353552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0.1157241925263268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0.6949256696637474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86.34211905759184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0.6245598922488039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0.4606115985173323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0.038405934252264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0.4224910199197014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0.831158625479459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13.87508677969176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0.7377704564326715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0.8629694517858639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0.0190355442680098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0.5451313069942475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5.526001930298927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72.87979484529373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0.2360231548124958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0.7073193494477359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0.0387395469585471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0.3948797710682742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7.572429033703203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57.34244409647079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0.6065806115722011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0.7300750229310955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0.0519067951706357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0.1637616726120959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0.2322140423626928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97.61762871372734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0.7578217286216709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0.4133212414177477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0.0218652798372733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0.7215303484526817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0.1996266421855186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47.48784838548174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0.9248194102773204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0.193743521567317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0.0538688481516026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0.2903943538479382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8.077852073999718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84.54840302184878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0.8044019206375908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0.4007512790159616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0.002126030208035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0.6610341313384649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0.1110554641991456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72.39580159890225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0.6583538679356582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0.756399334754457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0.0419716470806407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0.5044218425672294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5.037713564357884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77.11699170873264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0.8811299331162006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0.3966265728065491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0.04510838344535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0.9522321295855172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7.795267582402671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24.87843166718075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0.1516925887574503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0.5698713403438859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0.0508194939451263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0.660058939464838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8.70228318244724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60.79185320158714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0.5254625131492557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0.4458945764427313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0.0175372836240758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0.5407838726805724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7.520328641462455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34.250949589967234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0.6644170976983633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0.9554749133240712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0.0083293195256697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0.1062208845920935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2.035965650997802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85.29373882228879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0.7856008901346472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0.5434264725044767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0.0199723712005188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0.1243464954611885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9.54999508355068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64.99581477805003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0.7837286998470895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0.8763490302344387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0.0108319585177262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0.1697790167156456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8.986915049870438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37.63833548645832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0.2507239151339275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0.7507999495443041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0.0739202915172036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0.4757983569983448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2.884480704609569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37.56192236906945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0.3740760124326168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0.3802969329316403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0.0955284226515089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0.7104001347020777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9.149879099976646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13.156275744970358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0.7304421536595435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0.5535892297771986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0.0615821634186803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0.7686536584824242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6.485529306004287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93.81174829147626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0.4114940791389885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0.6236480390433379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0.0775559643106768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0.8726162443939908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8.992043636017561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26.790142656937206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0.4415329231006244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0.7016012473656664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0.0878353444935365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0.4796291913076705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8.385826390415952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93.40667018707217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0.3265190767459737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0.5828503774479533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0.0646172828589355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0.7003064843773115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8.04230426564428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53.149072716864026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0.8116684905370543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0.6415145655045936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0.0280303789878479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0.1757008371402425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0.0891071730036152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28.7777280808908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0.2182557112129233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0.5827480026935871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0.0583520873467519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0.2193686908785742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5.673761912033648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38.47917602148897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0.945902729538856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0.6986820871089848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0.0278446762856098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0.3997370647698092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6.690827859252169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97.65432740522792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0.9336741276752591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0.89742184138444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0.0692764602882186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0.8309179398419299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9.404270713827875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17.24368157697202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0.148182445770693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0.7333006219709101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0.0561122309172261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0.3759357595405886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9.301408175094124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83.16463615236827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gini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0.5316629403411873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0.6322126574791123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0.0608827063389254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0.3900770964454333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2.1840588346891066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28.441636063415284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0.2500893845811479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0.1911542613348616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0.0294256107471778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0.4824701870902684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0.2374239544135836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96.81214452498146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0.5805667496027078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0.7908295827629502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0.0845065544041382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0.7299708124859677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3.6293641988156766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95.87501351316344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0.1718958557179842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0.5124545147992141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0.0421462618118491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0.5518062685123731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8.855031577009157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52.8320903726612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0.2743519083401146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0.3534409251069351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0.0781577844725415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0.648173141033822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4.7588801822852345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98.92639530172836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0.8160307786649496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0.1259869548496079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0.0310874810367792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0.3391455963484726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8.314163423573339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72.9927811099435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0.9361681871218324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0.3355669375664354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0.0654687132514807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0.4028114317995649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3.941331214642881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49.28174858892902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0.422282551268182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0.9673604818589048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0.0500632447576342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0.8096057705859845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5.454022036958561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70.82187227608877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entropy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sqrt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T#6.2 Self Adaptive Bat Parameters</w:t>
        <w:br/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Time Taken(s)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Power(J)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CPU(J)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Monitor(J)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Disk(J)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Base(J)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465.7000000000001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264.7999999999998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321.5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191.6999999999999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396.2000000000001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225.59999999999985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345.70000000000005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197.99999999999983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76.50000000000001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515.9000000000001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291.3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221.69999999999996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157.29999999999993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90.40000000000002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146.7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98.7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56.400000000000006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391.5999999999999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222.5999999999999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703.9000000000003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401.60000000000025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53.39999999999999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SEL-0019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328.8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23.6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320.29999999999984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398.50000000000017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227.09999999999985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684.6000000000001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391.6000000000001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199.3999999999999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113.7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660.3000000000006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376.1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639.0000000000005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362.8999999999999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689.5000000000009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392.5000000000002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104.2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SEL-0029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300.79999999999984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170.79999999999998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65.90000000000002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112.79999999999998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63.19999999999999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633.7000000000002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1008.7000000000014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575.0000000000013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413.40000000000026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236.89999999999975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259.99999999999983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148.0999999999999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430.70000000000016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246.09999999999985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SEL-0039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578.4000000000004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343.4999999999998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338.1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193.79999999999995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286.69999999999993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162.59999999999997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240.39999999999995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136.10000000000005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108.0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149.99999999999997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86.10000000000001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26.100000000000005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14.199999999999998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215.4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813.3000000000006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461.70000000000033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361.5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451.2000000000001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254.59999999999968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SEL-0049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36.50000000000001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294.29999999999995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167.59999999999988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256.29999999999995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144.99999999999997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362.0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206.6999999999999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219.6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125.29999999999995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186.9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106.70000000000005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26.700000000000003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417.60000000000014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238.9999999999999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119.1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SEL-0059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114.90000000000003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65.70000000000002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24.500000000000004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14.499999999999998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394.1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224.79999999999984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68.80000000000001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240.89999999999995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59.89999999999999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330.8000000000001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189.59999999999997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716.6000000000008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410.4000000000002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639.4000000000003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363.1999999999998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849.4000000000009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483.8000000000007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SEL-0069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178.09999999999994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100.69999999999996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47.50000000000001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27.0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179.39999999999992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103.10000000000002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80.30000000000003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160.49999999999994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92.19999999999996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280.99999999999994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159.9999999999999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446.0000000000003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255.0999999999998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86.2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49.9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132.9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77.7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322.4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183.89999999999984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SEL-0079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501.7000000000002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285.39999999999986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96.7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308.1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175.89999999999998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430.1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245.9999999999999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934.900000000001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542.8000000000004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403.5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134.0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76.50000000000001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68.10000000000001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39.2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124.0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71.7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586.4000000000005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333.1999999999999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389.7999999999998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224.49999999999991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SEL-0089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460.90000000000015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262.2999999999998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204.0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894.1000000000013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509.7000000000004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240.89999999999992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137.60000000000002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85.00000000000001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48.8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577.6000000000003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328.5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686.8000000000002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389.90000000000026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304.5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SEL-0095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1187.7000000000014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675.5000000000013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SEL-0096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493.30000000000007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281.29999999999995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217.5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248.4999999999999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142.19999999999993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109.5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SEL-0098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230.99999999999997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133.39999999999998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100.5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SEL-0099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301.9999999999999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170.89999999999992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0.0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135.0</w:t>
            </w:r>
          </w:p>
        </w:tc>
      </w:tr>
    </w:tbl>
    <w:p>
      <w:pPr>
        <w:pStyle w:val="Normal"/>
        <w:jc w:val="center"/>
        <w:rPr/>
      </w:pPr>
      <w:r>
        <w:rPr>
          <w:b/>
          <w:i/>
        </w:rPr>
        <w:br/>
        <w:tab/>
        <w:t>T#6.3 Self Adaptive Bat Energy Distribution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Fig#6.1 Self Adaptive Bat Iterations</w:t>
        <w:b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67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br/>
        <w:tab/>
        <w:t>Fig#6.2 Self Adaptive Bat Energy Vs Accuracy</w:t>
        <w:br/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LibreOffice/7.4.0.3$Windows_X86_64 LibreOffice_project/f85e47c08ddd19c015c0114a68350214f7066f5a</Application>
  <AppVersion>15.0000</AppVersion>
  <Pages>127</Pages>
  <Words>13567</Words>
  <Characters>124874</Characters>
  <CharactersWithSpaces>125180</CharactersWithSpaces>
  <Paragraphs>13375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2022-12-22T00:21:34Z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